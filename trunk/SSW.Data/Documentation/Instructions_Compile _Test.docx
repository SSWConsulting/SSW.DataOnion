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7A" w:rsidRDefault="00C3758A" w:rsidP="00C3758A">
      <w:pPr>
        <w:pStyle w:val="Heading1"/>
        <w:rPr>
          <w:lang w:val="en-US"/>
        </w:rPr>
      </w:pPr>
      <w:r>
        <w:rPr>
          <w:lang w:val="en-US"/>
        </w:rPr>
        <w:t>Instructions</w:t>
      </w:r>
    </w:p>
    <w:p w:rsidR="00C3758A" w:rsidRDefault="00C3758A" w:rsidP="00FB5677">
      <w:pPr>
        <w:rPr>
          <w:lang w:val="en-US"/>
        </w:rPr>
      </w:pPr>
    </w:p>
    <w:p w:rsidR="00C3758A" w:rsidRDefault="00C3758A" w:rsidP="00FB5677">
      <w:pPr>
        <w:rPr>
          <w:lang w:val="en-US"/>
        </w:rPr>
      </w:pPr>
    </w:p>
    <w:p w:rsidR="00C3758A" w:rsidRDefault="00C3758A" w:rsidP="00C3758A">
      <w:pPr>
        <w:pStyle w:val="Heading2"/>
        <w:rPr>
          <w:lang w:val="en-US"/>
        </w:rPr>
      </w:pPr>
      <w:r>
        <w:rPr>
          <w:lang w:val="en-US"/>
        </w:rPr>
        <w:t>Compilation</w:t>
      </w:r>
    </w:p>
    <w:p w:rsidR="00C3758A" w:rsidRDefault="00C3758A" w:rsidP="00C3758A">
      <w:pPr>
        <w:rPr>
          <w:lang w:val="en-US"/>
        </w:rPr>
      </w:pPr>
      <w:r>
        <w:rPr>
          <w:lang w:val="en-US"/>
        </w:rPr>
        <w:t>Basic f5 experience should work straight from source code.</w:t>
      </w:r>
    </w:p>
    <w:p w:rsidR="002A04B1" w:rsidRDefault="002A04B1" w:rsidP="00C3758A">
      <w:pPr>
        <w:rPr>
          <w:lang w:val="en-US"/>
        </w:rPr>
      </w:pPr>
      <w:r>
        <w:rPr>
          <w:lang w:val="en-US"/>
        </w:rPr>
        <w:t>We also have CI configured (but not CD – as there’s no test / staging deployment)</w:t>
      </w:r>
    </w:p>
    <w:p w:rsidR="00C3758A" w:rsidRDefault="00C3758A" w:rsidP="00C3758A">
      <w:pPr>
        <w:rPr>
          <w:lang w:val="en-US"/>
        </w:rPr>
      </w:pPr>
    </w:p>
    <w:p w:rsidR="00C3758A" w:rsidRDefault="00C3758A" w:rsidP="00C3758A">
      <w:pPr>
        <w:rPr>
          <w:lang w:val="en-US"/>
        </w:rPr>
      </w:pPr>
    </w:p>
    <w:p w:rsidR="002A04B1" w:rsidRDefault="002A04B1" w:rsidP="002A04B1">
      <w:pPr>
        <w:pStyle w:val="Heading2"/>
        <w:rPr>
          <w:lang w:val="en-US"/>
        </w:rPr>
      </w:pPr>
      <w:r>
        <w:rPr>
          <w:lang w:val="en-US"/>
        </w:rPr>
        <w:t>Deployment.</w:t>
      </w:r>
    </w:p>
    <w:p w:rsidR="002A04B1" w:rsidRDefault="002A04B1" w:rsidP="002A04B1">
      <w:pPr>
        <w:rPr>
          <w:lang w:val="en-US"/>
        </w:rPr>
      </w:pPr>
      <w:r>
        <w:rPr>
          <w:lang w:val="en-US"/>
        </w:rPr>
        <w:t xml:space="preserve">The projects that build a </w:t>
      </w:r>
      <w:proofErr w:type="spellStart"/>
      <w:r w:rsidR="006507F6">
        <w:rPr>
          <w:lang w:val="en-US"/>
        </w:rPr>
        <w:t>nu</w:t>
      </w:r>
      <w:r>
        <w:rPr>
          <w:lang w:val="en-US"/>
        </w:rPr>
        <w:t>get</w:t>
      </w:r>
      <w:proofErr w:type="spellEnd"/>
      <w:r>
        <w:rPr>
          <w:lang w:val="en-US"/>
        </w:rPr>
        <w:t xml:space="preserve"> package contain scripts to</w:t>
      </w:r>
    </w:p>
    <w:p w:rsidR="002A04B1" w:rsidRDefault="002A04B1" w:rsidP="002A04B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Build the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</w:t>
      </w:r>
    </w:p>
    <w:p w:rsidR="002A04B1" w:rsidRPr="002A04B1" w:rsidRDefault="002A04B1" w:rsidP="002A04B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Build and publish to nuget.org</w:t>
      </w:r>
    </w:p>
    <w:p w:rsidR="002A04B1" w:rsidRDefault="002A04B1" w:rsidP="00C3758A">
      <w:pPr>
        <w:rPr>
          <w:lang w:val="en-US"/>
        </w:rPr>
      </w:pPr>
    </w:p>
    <w:p w:rsidR="00C3758A" w:rsidRDefault="009F0066" w:rsidP="00C3758A">
      <w:pPr>
        <w:pStyle w:val="Heading2"/>
        <w:rPr>
          <w:lang w:val="en-US"/>
        </w:rPr>
      </w:pPr>
      <w:r>
        <w:rPr>
          <w:lang w:val="en-US"/>
        </w:rPr>
        <w:t xml:space="preserve">Important: </w:t>
      </w:r>
      <w:r w:rsidR="00C3758A">
        <w:rPr>
          <w:lang w:val="en-US"/>
        </w:rPr>
        <w:t>Updating the Test project</w:t>
      </w:r>
    </w:p>
    <w:p w:rsidR="00C3758A" w:rsidRDefault="00C3758A" w:rsidP="00C3758A">
      <w:pPr>
        <w:rPr>
          <w:lang w:val="en-US"/>
        </w:rPr>
      </w:pPr>
      <w:r>
        <w:rPr>
          <w:lang w:val="en-US"/>
        </w:rPr>
        <w:t>So that we can test the</w:t>
      </w:r>
      <w:r w:rsidR="009F0066">
        <w:rPr>
          <w:lang w:val="en-US"/>
        </w:rPr>
        <w:t xml:space="preserve"> </w:t>
      </w:r>
      <w:r>
        <w:rPr>
          <w:lang w:val="en-US"/>
        </w:rPr>
        <w:t xml:space="preserve">final </w:t>
      </w:r>
      <w:proofErr w:type="spellStart"/>
      <w:r w:rsidR="006507F6">
        <w:rPr>
          <w:lang w:val="en-US"/>
        </w:rPr>
        <w:t>nu</w:t>
      </w:r>
      <w:r>
        <w:rPr>
          <w:lang w:val="en-US"/>
        </w:rPr>
        <w:t>get</w:t>
      </w:r>
      <w:proofErr w:type="spellEnd"/>
      <w:r>
        <w:rPr>
          <w:lang w:val="en-US"/>
        </w:rPr>
        <w:t xml:space="preserve"> packages prior to publishing, the </w:t>
      </w:r>
      <w:proofErr w:type="spellStart"/>
      <w:r>
        <w:rPr>
          <w:lang w:val="en-US"/>
        </w:rPr>
        <w:t>SSW.Data.Tests.Integration</w:t>
      </w:r>
      <w:proofErr w:type="spellEnd"/>
      <w:r>
        <w:rPr>
          <w:lang w:val="en-US"/>
        </w:rPr>
        <w:t xml:space="preserve"> project does not directly reference the other projects – instead it has manually installed the </w:t>
      </w:r>
      <w:proofErr w:type="spellStart"/>
      <w:r w:rsidR="006507F6">
        <w:rPr>
          <w:lang w:val="en-US"/>
        </w:rPr>
        <w:t>nu</w:t>
      </w:r>
      <w:r>
        <w:rPr>
          <w:lang w:val="en-US"/>
        </w:rPr>
        <w:t>get</w:t>
      </w:r>
      <w:proofErr w:type="spellEnd"/>
      <w:r>
        <w:rPr>
          <w:lang w:val="en-US"/>
        </w:rPr>
        <w:t xml:space="preserve"> packages from local disk. </w:t>
      </w:r>
    </w:p>
    <w:p w:rsidR="00C3758A" w:rsidRDefault="00C3758A" w:rsidP="00C3758A">
      <w:pPr>
        <w:rPr>
          <w:lang w:val="en-US"/>
        </w:rPr>
      </w:pPr>
    </w:p>
    <w:p w:rsidR="00C3758A" w:rsidRPr="006507F6" w:rsidRDefault="00C3758A" w:rsidP="00C3758A">
      <w:pPr>
        <w:rPr>
          <w:b/>
          <w:lang w:val="en-US"/>
        </w:rPr>
      </w:pPr>
      <w:r w:rsidRPr="006507F6">
        <w:rPr>
          <w:b/>
          <w:lang w:val="en-US"/>
        </w:rPr>
        <w:t xml:space="preserve">This means that updates to </w:t>
      </w:r>
      <w:r w:rsidR="009F0066" w:rsidRPr="006507F6">
        <w:rPr>
          <w:b/>
          <w:lang w:val="en-US"/>
        </w:rPr>
        <w:t>main</w:t>
      </w:r>
      <w:r w:rsidRPr="006507F6">
        <w:rPr>
          <w:b/>
          <w:lang w:val="en-US"/>
        </w:rPr>
        <w:t xml:space="preserve"> project</w:t>
      </w:r>
      <w:r w:rsidR="009F0066" w:rsidRPr="006507F6">
        <w:rPr>
          <w:b/>
          <w:lang w:val="en-US"/>
        </w:rPr>
        <w:t>s</w:t>
      </w:r>
      <w:r w:rsidRPr="006507F6">
        <w:rPr>
          <w:b/>
          <w:lang w:val="en-US"/>
        </w:rPr>
        <w:t xml:space="preserve"> will not automatically propagate to the test pro</w:t>
      </w:r>
      <w:r w:rsidR="009F0066" w:rsidRPr="006507F6">
        <w:rPr>
          <w:b/>
          <w:lang w:val="en-US"/>
        </w:rPr>
        <w:t xml:space="preserve">ject. </w:t>
      </w:r>
    </w:p>
    <w:p w:rsidR="00C3758A" w:rsidRDefault="00C3758A" w:rsidP="00C3758A">
      <w:pPr>
        <w:rPr>
          <w:lang w:val="en-US"/>
        </w:rPr>
      </w:pPr>
      <w:bookmarkStart w:id="0" w:name="_GoBack"/>
      <w:bookmarkEnd w:id="0"/>
    </w:p>
    <w:p w:rsidR="00C3758A" w:rsidRDefault="009F0066" w:rsidP="00C3758A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56FD0400" wp14:editId="6C36DC70">
            <wp:extent cx="4142857" cy="39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6" w:rsidRPr="009F0066" w:rsidRDefault="009F0066" w:rsidP="00C3758A">
      <w:pPr>
        <w:rPr>
          <w:b/>
          <w:lang w:val="en-US"/>
        </w:rPr>
      </w:pPr>
      <w:r w:rsidRPr="009F0066">
        <w:rPr>
          <w:b/>
          <w:lang w:val="en-US"/>
        </w:rPr>
        <w:t>Figure: run this script to build nugget packages locally and install to test project</w:t>
      </w:r>
    </w:p>
    <w:p w:rsidR="00C3758A" w:rsidRDefault="00C3758A" w:rsidP="00C3758A">
      <w:pPr>
        <w:rPr>
          <w:lang w:val="en-US"/>
        </w:rPr>
      </w:pPr>
    </w:p>
    <w:p w:rsidR="009F0066" w:rsidRDefault="009F0066" w:rsidP="00C3758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5D728B65" wp14:editId="2EC442F4">
            <wp:extent cx="5760085" cy="80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6" w:rsidRPr="009F0066" w:rsidRDefault="009F0066" w:rsidP="00C3758A">
      <w:pPr>
        <w:rPr>
          <w:b/>
          <w:lang w:val="en-US"/>
        </w:rPr>
      </w:pPr>
      <w:r w:rsidRPr="009F0066">
        <w:rPr>
          <w:b/>
          <w:lang w:val="en-US"/>
        </w:rPr>
        <w:t>Figure run script from package manager console.</w:t>
      </w:r>
    </w:p>
    <w:sectPr w:rsidR="009F0066" w:rsidRPr="009F0066" w:rsidSect="00F1489A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A8F" w:rsidRDefault="001F4A8F">
      <w:r>
        <w:separator/>
      </w:r>
    </w:p>
  </w:endnote>
  <w:endnote w:type="continuationSeparator" w:id="0">
    <w:p w:rsidR="001F4A8F" w:rsidRDefault="001F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 LT Std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F129EC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3807DF" w:rsidRPr="003807DF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3807DF" w:rsidRPr="003807DF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1F4A8F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CF3673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CF3673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F129EC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3807DF" w:rsidRPr="003807DF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3807DF" w:rsidRPr="003807DF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tbl>
          <w:tblPr>
            <w:tblW w:w="9207" w:type="dxa"/>
            <w:tblBorders>
              <w:top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07"/>
          </w:tblGrid>
          <w:tr w:rsidR="00263921" w:rsidRPr="000F2526" w:rsidTr="00E4399D">
            <w:trPr>
              <w:trHeight w:val="420"/>
            </w:trPr>
            <w:tc>
              <w:tcPr>
                <w:tcW w:w="7668" w:type="dxa"/>
              </w:tcPr>
              <w:p w:rsidR="002C5A31" w:rsidRPr="003807DF" w:rsidRDefault="003807DF" w:rsidP="002C5A31">
                <w:pPr>
                  <w:rPr>
                    <w:rFonts w:ascii="Helvetica Neue LT Std" w:hAnsi="Helvetica Neue LT Std" w:cs="Tahoma"/>
                    <w:sz w:val="16"/>
                    <w:szCs w:val="16"/>
                  </w:rPr>
                </w:pPr>
                <w:r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>Building</w:t>
                </w:r>
                <w:r w:rsidR="00263921" w:rsidRPr="003807DF"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 xml:space="preserve"> software people understand</w:t>
                </w:r>
                <w:r w:rsidR="0026392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. </w:t>
                </w:r>
                <w:r w:rsidR="002C5A3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Our core competency is helping you to deliver awesome </w:t>
                </w:r>
              </w:p>
              <w:p w:rsidR="002C5A31" w:rsidRPr="003807DF" w:rsidRDefault="002C5A31" w:rsidP="002C5A31">
                <w:pPr>
                  <w:rPr>
                    <w:rFonts w:ascii="Helvetica Neue LT Std" w:hAnsi="Helvetica Neue LT Std"/>
                    <w:sz w:val="16"/>
                    <w:szCs w:val="16"/>
                  </w:rPr>
                </w:pPr>
                <w:r w:rsidRPr="003807DF">
                  <w:rPr>
                    <w:rFonts w:ascii="Helvetica Neue LT Std" w:hAnsi="Helvetica Neue LT Std"/>
                    <w:sz w:val="16"/>
                    <w:szCs w:val="16"/>
                  </w:rPr>
                  <w:t>Microsoft solutions. We build the very best solutions with SharePoint, CRM and .NET</w:t>
                </w:r>
              </w:p>
              <w:p w:rsidR="00263921" w:rsidRPr="00523D05" w:rsidRDefault="001F4A8F" w:rsidP="00523D05">
                <w:pPr>
                  <w:rPr>
                    <w:sz w:val="18"/>
                    <w:szCs w:val="18"/>
                  </w:rPr>
                </w:pPr>
                <w:hyperlink r:id="rId1" w:history="1">
                  <w:r w:rsidR="00263921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 xml:space="preserve">Details on </w:t>
                  </w:r>
                  <w:r w:rsidR="00523D05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Consulting Services</w:t>
                  </w:r>
                </w:hyperlink>
              </w:p>
            </w:tc>
          </w:tr>
        </w:tbl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6507F6">
            <w:rPr>
              <w:noProof/>
              <w:spacing w:val="0"/>
              <w:szCs w:val="16"/>
            </w:rPr>
            <w:t>1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6507F6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A8F" w:rsidRDefault="001F4A8F">
      <w:r>
        <w:separator/>
      </w:r>
    </w:p>
  </w:footnote>
  <w:footnote w:type="continuationSeparator" w:id="0">
    <w:p w:rsidR="001F4A8F" w:rsidRDefault="001F4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67" w:rsidRPr="00116723" w:rsidRDefault="003A280F" w:rsidP="00116723">
    <w:pPr>
      <w:pStyle w:val="Header"/>
    </w:pPr>
    <w:r w:rsidRPr="00A07CD6">
      <w:rPr>
        <w:noProof/>
        <w:lang w:eastAsia="en-AU"/>
      </w:rPr>
      <w:drawing>
        <wp:inline distT="0" distB="0" distL="0" distR="0">
          <wp:extent cx="1000125" cy="781050"/>
          <wp:effectExtent l="0" t="0" r="0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75"/>
      <w:gridCol w:w="3472"/>
      <w:gridCol w:w="3524"/>
    </w:tblGrid>
    <w:tr w:rsidR="00697567" w:rsidRPr="003807DF" w:rsidTr="00A1751F">
      <w:tc>
        <w:tcPr>
          <w:tcW w:w="2088" w:type="dxa"/>
          <w:vAlign w:val="center"/>
        </w:tcPr>
        <w:p w:rsidR="00697567" w:rsidRDefault="003A280F" w:rsidP="00CF3B64">
          <w:r w:rsidRPr="00A07CD6"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0" t="0" r="0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Pr="003807DF" w:rsidRDefault="00CE758C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SSW</w:t>
          </w:r>
        </w:p>
        <w:p w:rsidR="00697567" w:rsidRPr="003807DF" w:rsidRDefault="00697567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 xml:space="preserve">info@ssw.com.au                </w:t>
          </w:r>
        </w:p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>www.ssw.com.au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ab/>
            <w:t xml:space="preserve">Phone </w:t>
          </w:r>
          <w:r w:rsidR="00CE758C" w:rsidRPr="003807DF">
            <w:rPr>
              <w:rFonts w:ascii="Helvetica Neue LT Std" w:hAnsi="Helvetica Neue LT Std"/>
              <w:szCs w:val="16"/>
            </w:rPr>
            <w:t>(</w:t>
          </w:r>
          <w:r w:rsidRPr="003807DF">
            <w:rPr>
              <w:rFonts w:ascii="Helvetica Neue LT Std" w:hAnsi="Helvetica Neue LT Std"/>
              <w:szCs w:val="16"/>
            </w:rPr>
            <w:t>+ 61</w:t>
          </w:r>
          <w:r w:rsidR="00CE758C" w:rsidRPr="003807DF">
            <w:rPr>
              <w:rFonts w:ascii="Helvetica Neue LT Std" w:hAnsi="Helvetica Neue LT Std"/>
              <w:szCs w:val="16"/>
            </w:rPr>
            <w:t>)</w:t>
          </w:r>
          <w:r w:rsidR="00AF1BDC" w:rsidRPr="003807DF">
            <w:rPr>
              <w:rFonts w:ascii="Helvetica Neue LT Std" w:hAnsi="Helvetica Neue LT Std"/>
              <w:szCs w:val="16"/>
            </w:rPr>
            <w:t xml:space="preserve"> </w:t>
          </w:r>
          <w:r w:rsidRPr="003807DF">
            <w:rPr>
              <w:rFonts w:ascii="Helvetica Neue LT Std" w:hAnsi="Helvetica Neue LT Std"/>
              <w:szCs w:val="16"/>
            </w:rPr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3807DF">
              <w:rPr>
                <w:rFonts w:ascii="Helvetica Neue LT Std" w:hAnsi="Helvetica Neue LT Std"/>
                <w:szCs w:val="16"/>
              </w:rPr>
              <w:t xml:space="preserve"> 9953 3000</w:t>
            </w:r>
          </w:smartTag>
          <w:r w:rsidRPr="003807DF">
            <w:rPr>
              <w:rFonts w:ascii="Helvetica Neue LT Std" w:hAnsi="Helvetica Neue LT Std"/>
              <w:szCs w:val="16"/>
            </w:rPr>
            <w:t xml:space="preserve">  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C6222EA"/>
    <w:multiLevelType w:val="hybridMultilevel"/>
    <w:tmpl w:val="36805E72"/>
    <w:lvl w:ilvl="0" w:tplc="CBFE88A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2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8A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1F4A8F"/>
    <w:rsid w:val="00212456"/>
    <w:rsid w:val="00263102"/>
    <w:rsid w:val="00263921"/>
    <w:rsid w:val="00264963"/>
    <w:rsid w:val="002662E2"/>
    <w:rsid w:val="002723F8"/>
    <w:rsid w:val="00285550"/>
    <w:rsid w:val="00293F58"/>
    <w:rsid w:val="002A04B1"/>
    <w:rsid w:val="002A13E8"/>
    <w:rsid w:val="002C1C42"/>
    <w:rsid w:val="002C5A31"/>
    <w:rsid w:val="002D04A0"/>
    <w:rsid w:val="002D63C2"/>
    <w:rsid w:val="002E1237"/>
    <w:rsid w:val="00317D35"/>
    <w:rsid w:val="00334F82"/>
    <w:rsid w:val="00341463"/>
    <w:rsid w:val="00344BFD"/>
    <w:rsid w:val="0036464B"/>
    <w:rsid w:val="003807DF"/>
    <w:rsid w:val="003870FC"/>
    <w:rsid w:val="00396770"/>
    <w:rsid w:val="003A280F"/>
    <w:rsid w:val="003B100D"/>
    <w:rsid w:val="003B29BF"/>
    <w:rsid w:val="00401B3A"/>
    <w:rsid w:val="00485292"/>
    <w:rsid w:val="004A0672"/>
    <w:rsid w:val="004A16E6"/>
    <w:rsid w:val="004A20BE"/>
    <w:rsid w:val="004C182A"/>
    <w:rsid w:val="004C1888"/>
    <w:rsid w:val="00510A4E"/>
    <w:rsid w:val="00523D05"/>
    <w:rsid w:val="00611D6F"/>
    <w:rsid w:val="00625588"/>
    <w:rsid w:val="006255BC"/>
    <w:rsid w:val="006434B4"/>
    <w:rsid w:val="006507F6"/>
    <w:rsid w:val="00650D43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9F0066"/>
    <w:rsid w:val="00A06141"/>
    <w:rsid w:val="00A0698D"/>
    <w:rsid w:val="00A1751F"/>
    <w:rsid w:val="00A3349A"/>
    <w:rsid w:val="00A414A0"/>
    <w:rsid w:val="00A55066"/>
    <w:rsid w:val="00A61932"/>
    <w:rsid w:val="00A83768"/>
    <w:rsid w:val="00AA703D"/>
    <w:rsid w:val="00AB215C"/>
    <w:rsid w:val="00AB2B88"/>
    <w:rsid w:val="00AB3C68"/>
    <w:rsid w:val="00AC1FFB"/>
    <w:rsid w:val="00AC61FE"/>
    <w:rsid w:val="00AD6A1C"/>
    <w:rsid w:val="00AE36E0"/>
    <w:rsid w:val="00AF1BDC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1115"/>
    <w:rsid w:val="00C343DB"/>
    <w:rsid w:val="00C3758A"/>
    <w:rsid w:val="00C61CD0"/>
    <w:rsid w:val="00C80F6F"/>
    <w:rsid w:val="00C85C1C"/>
    <w:rsid w:val="00CA1E84"/>
    <w:rsid w:val="00CE758C"/>
    <w:rsid w:val="00CF3673"/>
    <w:rsid w:val="00CF3B64"/>
    <w:rsid w:val="00D048F7"/>
    <w:rsid w:val="00D42B90"/>
    <w:rsid w:val="00D42D82"/>
    <w:rsid w:val="00D42EDE"/>
    <w:rsid w:val="00D44D14"/>
    <w:rsid w:val="00D775BB"/>
    <w:rsid w:val="00DA07FA"/>
    <w:rsid w:val="00DB0E09"/>
    <w:rsid w:val="00DB2462"/>
    <w:rsid w:val="00DC1778"/>
    <w:rsid w:val="00DC3394"/>
    <w:rsid w:val="00DD13DC"/>
    <w:rsid w:val="00DF2430"/>
    <w:rsid w:val="00E03497"/>
    <w:rsid w:val="00E26D71"/>
    <w:rsid w:val="00E33896"/>
    <w:rsid w:val="00E40BFB"/>
    <w:rsid w:val="00E4399D"/>
    <w:rsid w:val="00E52BF1"/>
    <w:rsid w:val="00E648CB"/>
    <w:rsid w:val="00E92DC0"/>
    <w:rsid w:val="00EA1CDE"/>
    <w:rsid w:val="00ED5D9D"/>
    <w:rsid w:val="00EE150B"/>
    <w:rsid w:val="00F129EC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49627-5B0B-4E99-A94D-69CA0219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/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nsulting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Richards</dc:creator>
  <cp:keywords/>
  <dc:description/>
  <cp:lastModifiedBy>Brendan Richards</cp:lastModifiedBy>
  <cp:revision>3</cp:revision>
  <cp:lastPrinted>2003-06-06T06:52:00Z</cp:lastPrinted>
  <dcterms:created xsi:type="dcterms:W3CDTF">2014-11-04T06:48:00Z</dcterms:created>
  <dcterms:modified xsi:type="dcterms:W3CDTF">2014-11-05T00:16:00Z</dcterms:modified>
</cp:coreProperties>
</file>